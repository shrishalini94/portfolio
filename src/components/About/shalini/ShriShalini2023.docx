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58" w:rsidRDefault="006B2D52">
      <w:pPr>
        <w:tabs>
          <w:tab w:val="left" w:pos="1620"/>
        </w:tabs>
        <w:spacing w:line="240" w:lineRule="auto"/>
        <w:rPr>
          <w:rFonts w:ascii="Calibri" w:eastAsia="Calibri" w:hAnsi="Calibri" w:cs="Calibri"/>
          <w:b/>
          <w:bCs/>
          <w:color w:val="3D85C6"/>
          <w:sz w:val="48"/>
          <w:szCs w:val="48"/>
        </w:rPr>
      </w:pPr>
      <w:r>
        <w:rPr>
          <w:rFonts w:ascii="Calibri" w:eastAsia="Calibri" w:hAnsi="Calibri" w:cs="Calibri"/>
          <w:color w:val="444444"/>
          <w:sz w:val="72"/>
          <w:szCs w:val="72"/>
        </w:rPr>
        <w:t>Shri Shalini</w:t>
      </w:r>
      <w:r w:rsidR="00EB6FBB">
        <w:rPr>
          <w:rFonts w:ascii="Calibri" w:eastAsia="Calibri" w:hAnsi="Calibri" w:cs="Calibri"/>
          <w:color w:val="444444"/>
          <w:sz w:val="72"/>
          <w:szCs w:val="72"/>
        </w:rPr>
        <w:t xml:space="preserve"> </w:t>
      </w:r>
      <w:r>
        <w:rPr>
          <w:rFonts w:ascii="Calibri" w:eastAsia="Calibri" w:hAnsi="Calibri" w:cs="Calibri"/>
          <w:color w:val="444444"/>
          <w:sz w:val="72"/>
          <w:szCs w:val="72"/>
        </w:rPr>
        <w:t>B</w:t>
      </w:r>
      <w:r w:rsidR="00216CFA">
        <w:rPr>
          <w:rFonts w:ascii="Calibri" w:eastAsia="Calibri" w:hAnsi="Calibri" w:cs="Calibri"/>
          <w:b/>
          <w:bCs/>
          <w:color w:val="3D85C6"/>
          <w:sz w:val="72"/>
          <w:szCs w:val="72"/>
        </w:rPr>
        <w:t xml:space="preserve"> </w:t>
      </w:r>
      <w:r w:rsidR="00216CFA" w:rsidRPr="00216CFA">
        <w:rPr>
          <w:rFonts w:ascii="Calibri" w:eastAsia="Calibri" w:hAnsi="Calibri" w:cs="Calibri"/>
          <w:b/>
          <w:bCs/>
          <w:color w:val="3D85C6"/>
          <w:sz w:val="48"/>
          <w:szCs w:val="48"/>
        </w:rPr>
        <w:t>(</w:t>
      </w:r>
      <w:r w:rsidR="00D74630">
        <w:rPr>
          <w:rFonts w:ascii="Calibri" w:eastAsia="Calibri" w:hAnsi="Calibri" w:cs="Calibri"/>
          <w:b/>
          <w:bCs/>
          <w:color w:val="3D85C6"/>
          <w:sz w:val="48"/>
          <w:szCs w:val="48"/>
        </w:rPr>
        <w:t>UI</w:t>
      </w:r>
      <w:r>
        <w:rPr>
          <w:rFonts w:ascii="Calibri" w:eastAsia="Calibri" w:hAnsi="Calibri" w:cs="Calibri"/>
          <w:b/>
          <w:bCs/>
          <w:color w:val="3D85C6"/>
          <w:sz w:val="48"/>
          <w:szCs w:val="48"/>
        </w:rPr>
        <w:t>/</w:t>
      </w:r>
      <w:r w:rsidR="00D74630">
        <w:rPr>
          <w:rFonts w:ascii="Calibri" w:eastAsia="Calibri" w:hAnsi="Calibri" w:cs="Calibri"/>
          <w:b/>
          <w:bCs/>
          <w:color w:val="3D85C6"/>
          <w:sz w:val="48"/>
          <w:szCs w:val="48"/>
        </w:rPr>
        <w:t>UX</w:t>
      </w:r>
      <w:r w:rsidR="00216CFA" w:rsidRPr="00216CFA">
        <w:rPr>
          <w:rFonts w:ascii="Calibri" w:eastAsia="Calibri" w:hAnsi="Calibri" w:cs="Calibri"/>
          <w:b/>
          <w:bCs/>
          <w:color w:val="3D85C6"/>
          <w:sz w:val="48"/>
          <w:szCs w:val="48"/>
        </w:rPr>
        <w:t xml:space="preserve"> Developer)</w:t>
      </w:r>
    </w:p>
    <w:p w:rsidR="00AF20E9" w:rsidRDefault="00AF20E9">
      <w:pPr>
        <w:tabs>
          <w:tab w:val="left" w:pos="1620"/>
        </w:tabs>
        <w:spacing w:line="240" w:lineRule="auto"/>
      </w:pPr>
    </w:p>
    <w:p w:rsidR="003B258C" w:rsidRDefault="003B258C" w:rsidP="00EB6FBB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576A04">
        <w:rPr>
          <w:rFonts w:ascii="Calibri" w:eastAsia="Calibri" w:hAnsi="Calibri" w:cs="Calibri"/>
          <w:b/>
          <w:bCs/>
          <w:color w:val="666666"/>
        </w:rPr>
        <w:t>PHONE</w:t>
      </w:r>
      <w:r>
        <w:rPr>
          <w:rFonts w:ascii="Calibri" w:eastAsia="Calibri" w:hAnsi="Calibri" w:cs="Calibri"/>
          <w:b/>
          <w:bCs/>
          <w:color w:val="666666"/>
        </w:rPr>
        <w:t>:</w:t>
      </w:r>
      <w:r w:rsidR="005C3E0D">
        <w:rPr>
          <w:rFonts w:ascii="Calibri" w:eastAsia="Calibri" w:hAnsi="Calibri" w:cs="Calibri"/>
          <w:b/>
          <w:bCs/>
          <w:color w:val="666666"/>
        </w:rPr>
        <w:tab/>
      </w:r>
      <w:r w:rsidR="005C1845">
        <w:rPr>
          <w:rFonts w:ascii="Calibri" w:eastAsia="Calibri" w:hAnsi="Calibri" w:cs="Calibri"/>
          <w:b/>
          <w:bCs/>
          <w:color w:val="666666"/>
        </w:rPr>
        <w:t xml:space="preserve">               </w:t>
      </w:r>
      <w:r w:rsidR="004B28A3">
        <w:rPr>
          <w:rFonts w:ascii="Calibri" w:eastAsia="Calibri" w:hAnsi="Calibri" w:cs="Calibri"/>
          <w:b/>
          <w:bCs/>
          <w:color w:val="666666"/>
        </w:rPr>
        <w:t xml:space="preserve">    </w:t>
      </w:r>
      <w:r w:rsidR="00214B37" w:rsidRPr="00E371CE">
        <w:rPr>
          <w:rFonts w:ascii="Calibri" w:eastAsia="Calibri" w:hAnsi="Calibri" w:cs="Calibri"/>
          <w:b/>
          <w:color w:val="6FA8DC"/>
          <w:sz w:val="20"/>
          <w:szCs w:val="20"/>
        </w:rPr>
        <w:t>+91-</w:t>
      </w:r>
      <w:r w:rsidR="006B2D52" w:rsidRPr="00E371CE">
        <w:rPr>
          <w:rFonts w:ascii="Calibri" w:eastAsia="Calibri" w:hAnsi="Calibri" w:cs="Calibri"/>
          <w:b/>
          <w:color w:val="6FA8DC"/>
          <w:sz w:val="20"/>
          <w:szCs w:val="20"/>
        </w:rPr>
        <w:t>9884832530</w:t>
      </w:r>
    </w:p>
    <w:p w:rsidR="00CF4C58" w:rsidRDefault="00CF4C58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 w:rsidRPr="00576A04">
        <w:rPr>
          <w:rFonts w:ascii="Calibri" w:eastAsia="Calibri" w:hAnsi="Calibri" w:cs="Calibri"/>
          <w:b/>
          <w:bCs/>
          <w:color w:val="666666"/>
        </w:rPr>
        <w:t>E-MAIL</w:t>
      </w:r>
      <w:r w:rsidR="00214B37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: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="004B28A3">
        <w:rPr>
          <w:rFonts w:ascii="Calibri" w:eastAsia="Calibri" w:hAnsi="Calibri" w:cs="Calibri"/>
          <w:color w:val="999999"/>
          <w:sz w:val="20"/>
          <w:szCs w:val="20"/>
        </w:rPr>
        <w:t xml:space="preserve">     </w:t>
      </w:r>
      <w:hyperlink r:id="rId7" w:history="1">
        <w:r w:rsidR="00AF20E9" w:rsidRPr="003D6C13">
          <w:rPr>
            <w:rStyle w:val="Hyperlink"/>
            <w:rFonts w:ascii="Calibri" w:eastAsia="Calibri" w:hAnsi="Calibri" w:cs="Calibri"/>
            <w:sz w:val="20"/>
            <w:szCs w:val="20"/>
          </w:rPr>
          <w:t>shrishalini.sai@gmail.com</w:t>
        </w:r>
      </w:hyperlink>
    </w:p>
    <w:p w:rsidR="00AF20E9" w:rsidRPr="00214B37" w:rsidRDefault="00AF20E9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</w:p>
    <w:p w:rsidR="00CF4C58" w:rsidRDefault="00906453" w:rsidP="00006A90">
      <w:pPr>
        <w:spacing w:line="240" w:lineRule="auto"/>
        <w:jc w:val="both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5585460" cy="2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2C" w:rsidRDefault="00E74C2C" w:rsidP="00006A90">
      <w:pPr>
        <w:tabs>
          <w:tab w:val="left" w:pos="1620"/>
        </w:tabs>
        <w:spacing w:line="240" w:lineRule="auto"/>
        <w:jc w:val="both"/>
        <w:rPr>
          <w:rFonts w:ascii="Calibri" w:eastAsia="Calibri" w:hAnsi="Calibri" w:cs="Calibri"/>
          <w:color w:val="3D85C6"/>
          <w:sz w:val="24"/>
          <w:szCs w:val="24"/>
        </w:rPr>
      </w:pPr>
    </w:p>
    <w:p w:rsidR="00EB6FBB" w:rsidRDefault="00CF4C58" w:rsidP="00E74C2C">
      <w:pPr>
        <w:tabs>
          <w:tab w:val="left" w:pos="1620"/>
        </w:tabs>
        <w:spacing w:line="240" w:lineRule="auto"/>
        <w:rPr>
          <w:rFonts w:ascii="Calibri" w:eastAsia="Calibri" w:hAnsi="Calibri" w:cs="Calibri"/>
          <w:b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 w:rsidR="00A04888">
        <w:rPr>
          <w:rFonts w:ascii="Calibri" w:eastAsia="Calibri" w:hAnsi="Calibri" w:cs="Calibri"/>
          <w:color w:val="3D85C6"/>
          <w:sz w:val="24"/>
          <w:szCs w:val="24"/>
        </w:rPr>
        <w:t xml:space="preserve">    </w:t>
      </w:r>
      <w:r w:rsidR="00A04888">
        <w:rPr>
          <w:rFonts w:ascii="Calibri" w:eastAsia="Calibri" w:hAnsi="Calibri" w:cs="Calibri"/>
          <w:color w:val="3D85C6"/>
          <w:sz w:val="24"/>
          <w:szCs w:val="24"/>
        </w:rPr>
        <w:tab/>
      </w:r>
      <w:r w:rsidR="00214B37" w:rsidRPr="00214B37">
        <w:rPr>
          <w:rFonts w:ascii="Calibri" w:eastAsia="Calibri" w:hAnsi="Calibri" w:cs="Calibri"/>
          <w:color w:val="666666"/>
          <w:sz w:val="24"/>
          <w:szCs w:val="24"/>
        </w:rPr>
        <w:t>Skilled in</w:t>
      </w:r>
      <w:r w:rsidR="008C15B9" w:rsidRPr="008C15B9">
        <w:rPr>
          <w:rFonts w:ascii="Calibri" w:eastAsia="Calibri" w:hAnsi="Calibri" w:cs="Calibri"/>
          <w:b/>
          <w:color w:val="666666"/>
          <w:sz w:val="24"/>
          <w:szCs w:val="24"/>
        </w:rPr>
        <w:t xml:space="preserve"> </w:t>
      </w:r>
      <w:r w:rsidR="008C15B9" w:rsidRPr="00214B37">
        <w:rPr>
          <w:rFonts w:ascii="Calibri" w:eastAsia="Calibri" w:hAnsi="Calibri" w:cs="Calibri"/>
          <w:b/>
          <w:color w:val="666666"/>
          <w:sz w:val="24"/>
          <w:szCs w:val="24"/>
        </w:rPr>
        <w:t>HTML</w:t>
      </w:r>
      <w:r w:rsidR="008C15B9">
        <w:rPr>
          <w:rFonts w:ascii="Calibri" w:eastAsia="Calibri" w:hAnsi="Calibri" w:cs="Calibri"/>
          <w:b/>
          <w:color w:val="666666"/>
          <w:sz w:val="24"/>
          <w:szCs w:val="24"/>
        </w:rPr>
        <w:t xml:space="preserve">, </w:t>
      </w:r>
      <w:r w:rsidR="008C15B9" w:rsidRPr="00214B37">
        <w:rPr>
          <w:rFonts w:ascii="Calibri" w:eastAsia="Calibri" w:hAnsi="Calibri" w:cs="Calibri"/>
          <w:b/>
          <w:color w:val="666666"/>
          <w:sz w:val="24"/>
          <w:szCs w:val="24"/>
        </w:rPr>
        <w:t>CSS</w:t>
      </w:r>
      <w:r w:rsidR="00FE1475">
        <w:rPr>
          <w:rFonts w:ascii="Calibri" w:eastAsia="Calibri" w:hAnsi="Calibri" w:cs="Calibri"/>
          <w:b/>
          <w:color w:val="666666"/>
          <w:sz w:val="24"/>
          <w:szCs w:val="24"/>
        </w:rPr>
        <w:t xml:space="preserve">, React </w:t>
      </w:r>
      <w:proofErr w:type="spellStart"/>
      <w:r w:rsidR="00FE1475">
        <w:rPr>
          <w:rFonts w:ascii="Calibri" w:eastAsia="Calibri" w:hAnsi="Calibri" w:cs="Calibri"/>
          <w:b/>
          <w:color w:val="666666"/>
          <w:sz w:val="24"/>
          <w:szCs w:val="24"/>
        </w:rPr>
        <w:t>Js</w:t>
      </w:r>
      <w:proofErr w:type="spellEnd"/>
      <w:r w:rsidR="00FE1475">
        <w:rPr>
          <w:rFonts w:ascii="Calibri" w:eastAsia="Calibri" w:hAnsi="Calibri" w:cs="Calibri"/>
          <w:b/>
          <w:color w:val="666666"/>
          <w:sz w:val="24"/>
          <w:szCs w:val="24"/>
        </w:rPr>
        <w:t xml:space="preserve"> </w:t>
      </w:r>
      <w:r w:rsidR="00214B37" w:rsidRPr="00214B37">
        <w:rPr>
          <w:rFonts w:ascii="Calibri" w:eastAsia="Calibri" w:hAnsi="Calibri" w:cs="Calibri"/>
          <w:color w:val="666666"/>
          <w:sz w:val="24"/>
          <w:szCs w:val="24"/>
        </w:rPr>
        <w:t xml:space="preserve">and </w:t>
      </w:r>
      <w:r w:rsidR="008C6BCA">
        <w:rPr>
          <w:rFonts w:ascii="Calibri" w:eastAsia="Calibri" w:hAnsi="Calibri" w:cs="Calibri"/>
          <w:color w:val="666666"/>
          <w:sz w:val="24"/>
          <w:szCs w:val="24"/>
        </w:rPr>
        <w:t xml:space="preserve">good hands </w:t>
      </w:r>
      <w:r w:rsidR="00214B37">
        <w:rPr>
          <w:rFonts w:ascii="Calibri" w:eastAsia="Calibri" w:hAnsi="Calibri" w:cs="Calibri"/>
          <w:color w:val="666666"/>
          <w:sz w:val="24"/>
          <w:szCs w:val="24"/>
        </w:rPr>
        <w:t>on</w:t>
      </w:r>
      <w:r w:rsidR="008C15B9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FE1475">
        <w:rPr>
          <w:rFonts w:ascii="Calibri" w:eastAsia="Calibri" w:hAnsi="Calibri" w:cs="Calibri"/>
          <w:b/>
          <w:color w:val="666666"/>
          <w:sz w:val="24"/>
          <w:szCs w:val="24"/>
        </w:rPr>
        <w:t>FIGMA</w:t>
      </w:r>
      <w:r w:rsidR="006B6A0A">
        <w:rPr>
          <w:rFonts w:ascii="Calibri" w:eastAsia="Calibri" w:hAnsi="Calibri" w:cs="Calibri"/>
          <w:b/>
          <w:color w:val="666666"/>
          <w:sz w:val="24"/>
          <w:szCs w:val="24"/>
        </w:rPr>
        <w:t>.</w:t>
      </w:r>
    </w:p>
    <w:p w:rsidR="00CF4C58" w:rsidRDefault="00214B37" w:rsidP="00214B37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Pr="00214B37">
        <w:rPr>
          <w:rFonts w:ascii="Calibri" w:eastAsia="Calibri" w:hAnsi="Calibri" w:cs="Calibri"/>
          <w:color w:val="666666"/>
          <w:sz w:val="24"/>
          <w:szCs w:val="24"/>
        </w:rPr>
        <w:t>A quick learner with the ability to work under pressure and meet deadlines.</w:t>
      </w:r>
    </w:p>
    <w:p w:rsidR="00B60654" w:rsidRDefault="00B60654" w:rsidP="00B60654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</w:p>
    <w:p w:rsidR="00B60654" w:rsidRDefault="00B60654" w:rsidP="00B60654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LINKDIN LINK      </w:t>
      </w:r>
      <w:hyperlink r:id="rId9" w:history="1">
        <w:r w:rsidR="00DB182B" w:rsidRPr="00964F68">
          <w:rPr>
            <w:rStyle w:val="Hyperlink"/>
            <w:rFonts w:ascii="Calibri" w:eastAsia="Calibri" w:hAnsi="Calibri" w:cs="Calibri"/>
            <w:sz w:val="24"/>
            <w:szCs w:val="24"/>
          </w:rPr>
          <w:t>https://www.linkedin.com/in/shri-shalini-b-a6a075101/</w:t>
        </w:r>
      </w:hyperlink>
    </w:p>
    <w:p w:rsidR="00DB182B" w:rsidRDefault="00DB182B" w:rsidP="00B60654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GITHUB LINK</w:t>
      </w:r>
      <w:r w:rsidRPr="00DB182B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hyperlink r:id="rId10" w:history="1">
        <w:r w:rsidR="00E05923" w:rsidRPr="00E81481">
          <w:rPr>
            <w:rStyle w:val="Hyperlink"/>
            <w:rFonts w:ascii="Calibri" w:eastAsia="Calibri" w:hAnsi="Calibri" w:cs="Calibri"/>
            <w:sz w:val="24"/>
            <w:szCs w:val="24"/>
          </w:rPr>
          <w:t>https://github.com/shrishalini94</w:t>
        </w:r>
      </w:hyperlink>
    </w:p>
    <w:p w:rsidR="00E05923" w:rsidRDefault="00E05923" w:rsidP="00E05923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PORTFOLIO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Pr="00E05923">
        <w:rPr>
          <w:rFonts w:ascii="Calibri" w:eastAsia="Calibri" w:hAnsi="Calibri" w:cs="Calibri"/>
          <w:color w:val="3D85C6"/>
          <w:sz w:val="24"/>
          <w:szCs w:val="24"/>
        </w:rPr>
        <w:t>https://shrishaliniportfolio.netlify.app/</w:t>
      </w:r>
    </w:p>
    <w:p w:rsidR="00AF20E9" w:rsidRPr="00214B37" w:rsidRDefault="00AF20E9" w:rsidP="00214B37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:rsidR="00CF4C58" w:rsidRDefault="00906453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5585460" cy="2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E9" w:rsidRDefault="00AF20E9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</w:p>
    <w:p w:rsidR="00CF4C58" w:rsidRDefault="00CF4C58" w:rsidP="00CF4C58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 w:rsidR="008C6BCA">
        <w:rPr>
          <w:rFonts w:ascii="Calibri" w:eastAsia="Calibri" w:hAnsi="Calibri" w:cs="Calibri"/>
          <w:b/>
          <w:bCs/>
          <w:color w:val="444444"/>
          <w:sz w:val="24"/>
          <w:szCs w:val="24"/>
        </w:rPr>
        <w:t>Engineering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proofErr w:type="gramStart"/>
      <w:r w:rsidR="006B2D52">
        <w:rPr>
          <w:rFonts w:ascii="Calibri" w:eastAsia="Calibri" w:hAnsi="Calibri" w:cs="Calibri"/>
          <w:color w:val="666666"/>
          <w:sz w:val="24"/>
          <w:szCs w:val="24"/>
        </w:rPr>
        <w:t>(</w:t>
      </w:r>
      <w:r w:rsidR="00491F3E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6B2D52">
        <w:rPr>
          <w:rFonts w:ascii="Calibri" w:eastAsia="Calibri" w:hAnsi="Calibri" w:cs="Calibri"/>
          <w:color w:val="666666"/>
          <w:sz w:val="24"/>
          <w:szCs w:val="24"/>
        </w:rPr>
        <w:t>Information</w:t>
      </w:r>
      <w:proofErr w:type="gramEnd"/>
      <w:r w:rsidR="006B2D52">
        <w:rPr>
          <w:rFonts w:ascii="Calibri" w:eastAsia="Calibri" w:hAnsi="Calibri" w:cs="Calibri"/>
          <w:color w:val="666666"/>
          <w:sz w:val="24"/>
          <w:szCs w:val="24"/>
        </w:rPr>
        <w:t xml:space="preserve"> Technology</w:t>
      </w:r>
      <w:r w:rsidR="00491F3E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8C6BCA" w:rsidRPr="008C6BCA">
        <w:rPr>
          <w:rFonts w:ascii="Calibri" w:eastAsia="Calibri" w:hAnsi="Calibri" w:cs="Calibri"/>
          <w:color w:val="666666"/>
          <w:sz w:val="24"/>
          <w:szCs w:val="24"/>
        </w:rPr>
        <w:t>)</w:t>
      </w:r>
      <w:r w:rsidR="008C6BCA" w:rsidRPr="008C6BCA">
        <w:rPr>
          <w:rFonts w:ascii="Calibri" w:eastAsia="Calibri" w:hAnsi="Calibri" w:cs="Calibri"/>
          <w:color w:val="666666"/>
          <w:sz w:val="16"/>
          <w:szCs w:val="16"/>
        </w:rPr>
        <w:t xml:space="preserve"> </w:t>
      </w:r>
      <w:r w:rsidR="006B2D52">
        <w:rPr>
          <w:rFonts w:ascii="Calibri" w:eastAsia="Calibri" w:hAnsi="Calibri" w:cs="Calibri"/>
          <w:color w:val="666666"/>
          <w:sz w:val="16"/>
          <w:szCs w:val="16"/>
        </w:rPr>
        <w:t xml:space="preserve">    </w:t>
      </w:r>
      <w:r w:rsidR="006B2D52">
        <w:rPr>
          <w:rFonts w:ascii="Calibri" w:eastAsia="Calibri" w:hAnsi="Calibri" w:cs="Calibri"/>
          <w:color w:val="666666"/>
          <w:sz w:val="16"/>
          <w:szCs w:val="16"/>
        </w:rPr>
        <w:tab/>
      </w:r>
      <w:r w:rsidR="006B2D52">
        <w:rPr>
          <w:rFonts w:ascii="Calibri" w:eastAsia="Calibri" w:hAnsi="Calibri" w:cs="Calibri"/>
          <w:color w:val="6FA8DC"/>
          <w:sz w:val="20"/>
          <w:szCs w:val="20"/>
        </w:rPr>
        <w:t>MAY 2011</w:t>
      </w:r>
      <w:r w:rsidR="008C6BCA" w:rsidRPr="009B211C">
        <w:rPr>
          <w:rFonts w:ascii="Calibri" w:eastAsia="Calibri" w:hAnsi="Calibri" w:cs="Calibri"/>
          <w:color w:val="6FA8DC"/>
          <w:sz w:val="20"/>
          <w:szCs w:val="20"/>
        </w:rPr>
        <w:t xml:space="preserve"> TO MAY 201</w:t>
      </w:r>
      <w:r w:rsidR="006B2D52">
        <w:rPr>
          <w:rFonts w:ascii="Calibri" w:eastAsia="Calibri" w:hAnsi="Calibri" w:cs="Calibri"/>
          <w:color w:val="6FA8DC"/>
          <w:sz w:val="20"/>
          <w:szCs w:val="20"/>
        </w:rPr>
        <w:t>5</w:t>
      </w:r>
    </w:p>
    <w:p w:rsidR="008C6BCA" w:rsidRDefault="00CF4C58" w:rsidP="00CF4C58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8C6BCA">
        <w:rPr>
          <w:rFonts w:ascii="Calibri" w:eastAsia="Calibri" w:hAnsi="Calibri" w:cs="Calibri"/>
          <w:color w:val="666666"/>
          <w:sz w:val="24"/>
          <w:szCs w:val="24"/>
        </w:rPr>
        <w:t>Anna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University, </w:t>
      </w:r>
      <w:r w:rsidR="008C6BCA">
        <w:rPr>
          <w:rFonts w:ascii="Calibri" w:eastAsia="Calibri" w:hAnsi="Calibri" w:cs="Calibri"/>
          <w:color w:val="666666"/>
          <w:sz w:val="24"/>
          <w:szCs w:val="24"/>
        </w:rPr>
        <w:t>Chennai</w:t>
      </w:r>
    </w:p>
    <w:p w:rsidR="008C6BCA" w:rsidRDefault="008C6BCA" w:rsidP="00CF4C58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Pr="008C6BCA">
        <w:rPr>
          <w:rFonts w:ascii="Calibri" w:eastAsia="Calibri" w:hAnsi="Calibri" w:cs="Calibri"/>
          <w:color w:val="666666"/>
          <w:sz w:val="24"/>
          <w:szCs w:val="24"/>
        </w:rPr>
        <w:t>Co</w:t>
      </w:r>
      <w:r w:rsidR="006B2D52">
        <w:rPr>
          <w:rFonts w:ascii="Calibri" w:eastAsia="Calibri" w:hAnsi="Calibri" w:cs="Calibri"/>
          <w:color w:val="666666"/>
          <w:sz w:val="24"/>
          <w:szCs w:val="24"/>
        </w:rPr>
        <w:t>llege: K.S.R.</w:t>
      </w:r>
      <w:r w:rsidR="00491F3E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6B2D52">
        <w:rPr>
          <w:rFonts w:ascii="Calibri" w:eastAsia="Calibri" w:hAnsi="Calibri" w:cs="Calibri"/>
          <w:color w:val="666666"/>
          <w:sz w:val="24"/>
          <w:szCs w:val="24"/>
        </w:rPr>
        <w:t xml:space="preserve">College </w:t>
      </w:r>
      <w:proofErr w:type="gramStart"/>
      <w:r w:rsidR="006B2D52">
        <w:rPr>
          <w:rFonts w:ascii="Calibri" w:eastAsia="Calibri" w:hAnsi="Calibri" w:cs="Calibri"/>
          <w:color w:val="666666"/>
          <w:sz w:val="24"/>
          <w:szCs w:val="24"/>
        </w:rPr>
        <w:t>Of</w:t>
      </w:r>
      <w:proofErr w:type="gramEnd"/>
      <w:r w:rsidR="006B2D52">
        <w:rPr>
          <w:rFonts w:ascii="Calibri" w:eastAsia="Calibri" w:hAnsi="Calibri" w:cs="Calibri"/>
          <w:color w:val="666666"/>
          <w:sz w:val="24"/>
          <w:szCs w:val="24"/>
        </w:rPr>
        <w:t xml:space="preserve"> Engineering</w:t>
      </w:r>
    </w:p>
    <w:p w:rsidR="008C6BCA" w:rsidRDefault="008C6BCA" w:rsidP="009B211C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Pr="009B211C">
        <w:rPr>
          <w:rFonts w:ascii="Calibri" w:eastAsia="Calibri" w:hAnsi="Calibri" w:cs="Calibri"/>
          <w:color w:val="3D85C6"/>
          <w:sz w:val="24"/>
          <w:szCs w:val="24"/>
        </w:rPr>
        <w:t xml:space="preserve">CGPA: </w:t>
      </w:r>
      <w:r w:rsidR="00491F3E">
        <w:rPr>
          <w:rFonts w:ascii="Calibri" w:eastAsia="Calibri" w:hAnsi="Calibri" w:cs="Calibri"/>
          <w:color w:val="3D85C6"/>
          <w:sz w:val="24"/>
          <w:szCs w:val="24"/>
        </w:rPr>
        <w:t>7.67</w:t>
      </w:r>
    </w:p>
    <w:p w:rsidR="008C6BCA" w:rsidRDefault="008C6BCA" w:rsidP="008C6BCA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</w:p>
    <w:p w:rsidR="008C6BCA" w:rsidRPr="008C6BCA" w:rsidRDefault="008C6BCA" w:rsidP="008C6BCA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16"/>
          <w:szCs w:val="16"/>
        </w:rPr>
      </w:pPr>
      <w:r w:rsidRPr="008C6BCA">
        <w:rPr>
          <w:rFonts w:ascii="Calibri" w:eastAsia="Calibri" w:hAnsi="Calibri" w:cs="Calibri"/>
          <w:b/>
          <w:color w:val="666666"/>
          <w:sz w:val="24"/>
          <w:szCs w:val="24"/>
        </w:rPr>
        <w:tab/>
        <w:t>12th Std</w:t>
      </w:r>
      <w:r w:rsidR="00694C86">
        <w:rPr>
          <w:rFonts w:ascii="Calibri" w:eastAsia="Calibri" w:hAnsi="Calibri" w:cs="Calibri"/>
          <w:b/>
          <w:color w:val="666666"/>
          <w:sz w:val="24"/>
          <w:szCs w:val="24"/>
        </w:rPr>
        <w:t>.</w:t>
      </w:r>
      <w:r w:rsidRPr="008C6BCA">
        <w:rPr>
          <w:rFonts w:ascii="Calibri" w:eastAsia="Calibri" w:hAnsi="Calibri" w:cs="Calibri"/>
          <w:color w:val="666666"/>
          <w:sz w:val="24"/>
          <w:szCs w:val="24"/>
        </w:rPr>
        <w:t xml:space="preserve"> Specialization: Computer Science</w:t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Pr="009B211C">
        <w:rPr>
          <w:rFonts w:ascii="Calibri" w:eastAsia="Calibri" w:hAnsi="Calibri" w:cs="Calibri"/>
          <w:color w:val="6FA8DC"/>
          <w:sz w:val="20"/>
          <w:szCs w:val="20"/>
        </w:rPr>
        <w:t>MAY 20</w:t>
      </w:r>
      <w:r w:rsidR="005D6828">
        <w:rPr>
          <w:rFonts w:ascii="Calibri" w:eastAsia="Calibri" w:hAnsi="Calibri" w:cs="Calibri"/>
          <w:color w:val="6FA8DC"/>
          <w:sz w:val="20"/>
          <w:szCs w:val="20"/>
        </w:rPr>
        <w:t>10</w:t>
      </w:r>
      <w:r w:rsidRPr="009B211C">
        <w:rPr>
          <w:rFonts w:ascii="Calibri" w:eastAsia="Calibri" w:hAnsi="Calibri" w:cs="Calibri"/>
          <w:color w:val="6FA8DC"/>
          <w:sz w:val="20"/>
          <w:szCs w:val="20"/>
        </w:rPr>
        <w:t xml:space="preserve"> TO MAY 20</w:t>
      </w:r>
      <w:r w:rsidR="005D6828">
        <w:rPr>
          <w:rFonts w:ascii="Calibri" w:eastAsia="Calibri" w:hAnsi="Calibri" w:cs="Calibri"/>
          <w:color w:val="6FA8DC"/>
          <w:sz w:val="20"/>
          <w:szCs w:val="20"/>
        </w:rPr>
        <w:t>11</w:t>
      </w:r>
    </w:p>
    <w:p w:rsidR="008C6BCA" w:rsidRDefault="008C6BCA" w:rsidP="008C6BCA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6B2D52">
        <w:rPr>
          <w:rFonts w:ascii="Calibri" w:eastAsia="Calibri" w:hAnsi="Calibri" w:cs="Calibri"/>
          <w:color w:val="666666"/>
          <w:sz w:val="24"/>
          <w:szCs w:val="24"/>
        </w:rPr>
        <w:t>Cluny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Matric. Hr. Sec. School,</w:t>
      </w:r>
    </w:p>
    <w:p w:rsidR="008C6BCA" w:rsidRDefault="008C6BCA" w:rsidP="008C6BCA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Pr="008C6BCA">
        <w:rPr>
          <w:rFonts w:ascii="Calibri" w:eastAsia="Calibri" w:hAnsi="Calibri" w:cs="Calibri"/>
          <w:color w:val="666666"/>
          <w:sz w:val="24"/>
          <w:szCs w:val="24"/>
        </w:rPr>
        <w:t>State Board (Tamil Nadu)</w:t>
      </w:r>
    </w:p>
    <w:p w:rsidR="008C6BCA" w:rsidRDefault="008C6BCA" w:rsidP="009B211C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EB6FBB">
        <w:rPr>
          <w:rFonts w:ascii="Calibri" w:eastAsia="Calibri" w:hAnsi="Calibri" w:cs="Calibri"/>
          <w:color w:val="3D85C6"/>
          <w:sz w:val="24"/>
          <w:szCs w:val="24"/>
        </w:rPr>
        <w:t xml:space="preserve">Scored </w:t>
      </w:r>
      <w:r w:rsidR="006B2D52">
        <w:rPr>
          <w:rFonts w:ascii="Calibri" w:eastAsia="Calibri" w:hAnsi="Calibri" w:cs="Calibri"/>
          <w:color w:val="3D85C6"/>
          <w:sz w:val="24"/>
          <w:szCs w:val="24"/>
        </w:rPr>
        <w:t>86</w:t>
      </w:r>
      <w:r w:rsidRPr="009B211C">
        <w:rPr>
          <w:rFonts w:ascii="Calibri" w:eastAsia="Calibri" w:hAnsi="Calibri" w:cs="Calibri"/>
          <w:color w:val="3D85C6"/>
          <w:sz w:val="24"/>
          <w:szCs w:val="24"/>
        </w:rPr>
        <w:t>%</w:t>
      </w:r>
      <w:r w:rsidRPr="008C6BCA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</w:p>
    <w:p w:rsidR="008C6BCA" w:rsidRDefault="008C6BCA" w:rsidP="008C6BCA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:rsidR="008C6BCA" w:rsidRPr="009B211C" w:rsidRDefault="008C6BCA" w:rsidP="009B211C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16"/>
          <w:szCs w:val="16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Pr="00DA1859">
        <w:rPr>
          <w:rFonts w:ascii="Calibri" w:eastAsia="Calibri" w:hAnsi="Calibri" w:cs="Calibri"/>
          <w:b/>
          <w:color w:val="666666"/>
          <w:sz w:val="24"/>
          <w:szCs w:val="24"/>
        </w:rPr>
        <w:t>10th Std</w:t>
      </w:r>
      <w:r w:rsidR="00290FEC">
        <w:rPr>
          <w:rFonts w:ascii="Calibri" w:eastAsia="Calibri" w:hAnsi="Calibri" w:cs="Calibri"/>
          <w:color w:val="666666"/>
          <w:sz w:val="24"/>
          <w:szCs w:val="24"/>
        </w:rPr>
        <w:t xml:space="preserve">.                    </w:t>
      </w:r>
      <w:r w:rsidR="00290FEC">
        <w:rPr>
          <w:rFonts w:ascii="Calibri" w:eastAsia="Calibri" w:hAnsi="Calibri" w:cs="Calibri"/>
          <w:color w:val="666666"/>
          <w:sz w:val="24"/>
          <w:szCs w:val="24"/>
        </w:rPr>
        <w:tab/>
      </w:r>
      <w:r w:rsidR="009B211C">
        <w:rPr>
          <w:rFonts w:ascii="Calibri" w:eastAsia="Calibri" w:hAnsi="Calibri" w:cs="Calibri"/>
          <w:color w:val="666666"/>
          <w:sz w:val="24"/>
          <w:szCs w:val="24"/>
        </w:rPr>
        <w:tab/>
      </w:r>
      <w:r w:rsidR="009B211C">
        <w:rPr>
          <w:rFonts w:ascii="Calibri" w:eastAsia="Calibri" w:hAnsi="Calibri" w:cs="Calibri"/>
          <w:color w:val="666666"/>
          <w:sz w:val="24"/>
          <w:szCs w:val="24"/>
        </w:rPr>
        <w:tab/>
      </w:r>
      <w:r w:rsidR="009B211C">
        <w:rPr>
          <w:rFonts w:ascii="Calibri" w:eastAsia="Calibri" w:hAnsi="Calibri" w:cs="Calibri"/>
          <w:color w:val="666666"/>
          <w:sz w:val="24"/>
          <w:szCs w:val="24"/>
        </w:rPr>
        <w:tab/>
      </w:r>
      <w:r w:rsidR="00F11112">
        <w:rPr>
          <w:rFonts w:ascii="Calibri" w:eastAsia="Calibri" w:hAnsi="Calibri" w:cs="Calibri"/>
          <w:color w:val="666666"/>
          <w:sz w:val="24"/>
          <w:szCs w:val="24"/>
        </w:rPr>
        <w:tab/>
      </w:r>
      <w:r w:rsidR="009B211C" w:rsidRPr="009B211C">
        <w:rPr>
          <w:rFonts w:ascii="Calibri" w:eastAsia="Calibri" w:hAnsi="Calibri" w:cs="Calibri"/>
          <w:color w:val="6FA8DC"/>
          <w:sz w:val="20"/>
          <w:szCs w:val="20"/>
        </w:rPr>
        <w:t>MAY 20</w:t>
      </w:r>
      <w:r w:rsidR="005D6828">
        <w:rPr>
          <w:rFonts w:ascii="Calibri" w:eastAsia="Calibri" w:hAnsi="Calibri" w:cs="Calibri"/>
          <w:color w:val="6FA8DC"/>
          <w:sz w:val="20"/>
          <w:szCs w:val="20"/>
        </w:rPr>
        <w:t>08</w:t>
      </w:r>
      <w:r w:rsidR="009B211C" w:rsidRPr="009B211C">
        <w:rPr>
          <w:rFonts w:ascii="Calibri" w:eastAsia="Calibri" w:hAnsi="Calibri" w:cs="Calibri"/>
          <w:color w:val="6FA8DC"/>
          <w:sz w:val="20"/>
          <w:szCs w:val="20"/>
        </w:rPr>
        <w:t xml:space="preserve"> TO MAY 20</w:t>
      </w:r>
      <w:r w:rsidR="009B211C">
        <w:rPr>
          <w:rFonts w:ascii="Calibri" w:eastAsia="Calibri" w:hAnsi="Calibri" w:cs="Calibri"/>
          <w:color w:val="6FA8DC"/>
          <w:sz w:val="20"/>
          <w:szCs w:val="20"/>
        </w:rPr>
        <w:t>0</w:t>
      </w:r>
      <w:r w:rsidR="005D6828">
        <w:rPr>
          <w:rFonts w:ascii="Calibri" w:eastAsia="Calibri" w:hAnsi="Calibri" w:cs="Calibri"/>
          <w:color w:val="6FA8DC"/>
          <w:sz w:val="20"/>
          <w:szCs w:val="20"/>
        </w:rPr>
        <w:t>9</w:t>
      </w:r>
    </w:p>
    <w:p w:rsidR="004424FA" w:rsidRDefault="008C6BCA" w:rsidP="008C6BCA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6B2D52">
        <w:rPr>
          <w:rFonts w:ascii="Calibri" w:eastAsia="Calibri" w:hAnsi="Calibri" w:cs="Calibri"/>
          <w:color w:val="666666"/>
          <w:sz w:val="24"/>
          <w:szCs w:val="24"/>
        </w:rPr>
        <w:t xml:space="preserve">Sri </w:t>
      </w:r>
      <w:proofErr w:type="spellStart"/>
      <w:r w:rsidR="006B2D52">
        <w:rPr>
          <w:rFonts w:ascii="Calibri" w:eastAsia="Calibri" w:hAnsi="Calibri" w:cs="Calibri"/>
          <w:color w:val="666666"/>
          <w:sz w:val="24"/>
          <w:szCs w:val="24"/>
        </w:rPr>
        <w:t>Saradha</w:t>
      </w:r>
      <w:proofErr w:type="spellEnd"/>
      <w:r w:rsidR="00DA1859">
        <w:rPr>
          <w:rFonts w:ascii="Calibri" w:eastAsia="Calibri" w:hAnsi="Calibri" w:cs="Calibri"/>
          <w:color w:val="666666"/>
          <w:sz w:val="24"/>
          <w:szCs w:val="24"/>
        </w:rPr>
        <w:t xml:space="preserve"> matriculation </w:t>
      </w:r>
      <w:r w:rsidR="006B2D52">
        <w:rPr>
          <w:rFonts w:ascii="Calibri" w:eastAsia="Calibri" w:hAnsi="Calibri" w:cs="Calibri"/>
          <w:color w:val="666666"/>
          <w:sz w:val="24"/>
          <w:szCs w:val="24"/>
        </w:rPr>
        <w:t>school,</w:t>
      </w:r>
      <w:r w:rsidR="00491F3E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6B2D52">
        <w:rPr>
          <w:rFonts w:ascii="Calibri" w:eastAsia="Calibri" w:hAnsi="Calibri" w:cs="Calibri"/>
          <w:color w:val="666666"/>
          <w:sz w:val="24"/>
          <w:szCs w:val="24"/>
        </w:rPr>
        <w:t>Salem</w:t>
      </w:r>
    </w:p>
    <w:p w:rsidR="008C6BCA" w:rsidRPr="008C6BCA" w:rsidRDefault="005D6828" w:rsidP="008C6BCA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2009</w:t>
      </w:r>
    </w:p>
    <w:p w:rsidR="008C6BCA" w:rsidRPr="009B211C" w:rsidRDefault="009B211C" w:rsidP="008C6BCA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8C6BCA" w:rsidRPr="009B211C">
        <w:rPr>
          <w:rFonts w:ascii="Calibri" w:eastAsia="Calibri" w:hAnsi="Calibri" w:cs="Calibri"/>
          <w:color w:val="3D85C6"/>
          <w:sz w:val="24"/>
          <w:szCs w:val="24"/>
        </w:rPr>
        <w:t xml:space="preserve">Secured </w:t>
      </w:r>
      <w:r w:rsidR="00491F3E">
        <w:rPr>
          <w:rFonts w:ascii="Calibri" w:eastAsia="Calibri" w:hAnsi="Calibri" w:cs="Calibri"/>
          <w:color w:val="3D85C6"/>
          <w:sz w:val="24"/>
          <w:szCs w:val="24"/>
        </w:rPr>
        <w:t>84</w:t>
      </w:r>
      <w:r w:rsidR="008C6BCA" w:rsidRPr="009B211C">
        <w:rPr>
          <w:rFonts w:ascii="Calibri" w:eastAsia="Calibri" w:hAnsi="Calibri" w:cs="Calibri"/>
          <w:color w:val="3D85C6"/>
          <w:sz w:val="24"/>
          <w:szCs w:val="24"/>
        </w:rPr>
        <w:t>%.</w:t>
      </w:r>
    </w:p>
    <w:p w:rsidR="00CF4C58" w:rsidRDefault="00906453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5585460" cy="2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75" w:rsidRDefault="00FE1475" w:rsidP="00FE1475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</w:p>
    <w:p w:rsidR="00576A04" w:rsidRPr="00576A04" w:rsidRDefault="00CF4C58" w:rsidP="00E10F1A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FE1475">
        <w:rPr>
          <w:rFonts w:ascii="Calibri" w:eastAsia="Calibri" w:hAnsi="Calibri" w:cs="Calibri"/>
          <w:color w:val="3D85C6"/>
          <w:sz w:val="24"/>
          <w:szCs w:val="24"/>
        </w:rPr>
        <w:tab/>
        <w:t xml:space="preserve">    </w:t>
      </w:r>
      <w:r w:rsidR="00694C86">
        <w:rPr>
          <w:rFonts w:ascii="Calibri" w:eastAsia="Calibri" w:hAnsi="Calibri" w:cs="Calibri"/>
          <w:b/>
          <w:bCs/>
          <w:color w:val="444444"/>
          <w:sz w:val="24"/>
          <w:szCs w:val="24"/>
        </w:rPr>
        <w:t>J</w:t>
      </w:r>
      <w:r w:rsidR="00576A04" w:rsidRPr="009B211C">
        <w:rPr>
          <w:rFonts w:ascii="Calibri" w:eastAsia="Calibri" w:hAnsi="Calibri" w:cs="Calibri"/>
          <w:b/>
          <w:bCs/>
          <w:color w:val="444444"/>
          <w:sz w:val="24"/>
          <w:szCs w:val="24"/>
        </w:rPr>
        <w:t>avaScript</w:t>
      </w:r>
      <w:r w:rsidR="00416A2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, Typescript, </w:t>
      </w:r>
      <w:r w:rsidR="00E10F1A">
        <w:rPr>
          <w:rFonts w:ascii="Calibri" w:eastAsia="Calibri" w:hAnsi="Calibri" w:cs="Calibri"/>
          <w:b/>
          <w:bCs/>
          <w:color w:val="444444"/>
          <w:sz w:val="24"/>
          <w:szCs w:val="24"/>
        </w:rPr>
        <w:t>React JS, Hooks, Material UI</w:t>
      </w:r>
      <w:r w:rsidR="006B6A0A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, </w:t>
      </w:r>
      <w:proofErr w:type="spellStart"/>
      <w:r w:rsidR="006B6A0A">
        <w:rPr>
          <w:rFonts w:ascii="Calibri" w:eastAsia="Calibri" w:hAnsi="Calibri" w:cs="Calibri"/>
          <w:b/>
          <w:bCs/>
          <w:color w:val="444444"/>
          <w:sz w:val="24"/>
          <w:szCs w:val="24"/>
        </w:rPr>
        <w:t>Antdesign</w:t>
      </w:r>
      <w:proofErr w:type="spellEnd"/>
      <w:r w:rsidR="006B6A0A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. </w:t>
      </w:r>
    </w:p>
    <w:p w:rsidR="00AF20E9" w:rsidRDefault="005D6828" w:rsidP="00E10F1A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HTML</w:t>
      </w:r>
      <w:r w:rsidR="00416A2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CSS</w:t>
      </w:r>
      <w:r w:rsidR="00416A23">
        <w:rPr>
          <w:rFonts w:ascii="Calibri" w:eastAsia="Calibri" w:hAnsi="Calibri" w:cs="Calibri"/>
          <w:b/>
          <w:bCs/>
          <w:color w:val="444444"/>
          <w:sz w:val="24"/>
          <w:szCs w:val="24"/>
        </w:rPr>
        <w:t>,</w:t>
      </w:r>
      <w:r w:rsidR="00286EA5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SCSS,</w:t>
      </w:r>
      <w:r w:rsidR="00416A2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FIGMA</w:t>
      </w:r>
      <w:r w:rsidR="00416A23">
        <w:rPr>
          <w:rFonts w:ascii="Calibri" w:eastAsia="Calibri" w:hAnsi="Calibri" w:cs="Calibri"/>
          <w:b/>
          <w:bCs/>
          <w:color w:val="444444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</w:t>
      </w:r>
    </w:p>
    <w:p w:rsidR="00FE1475" w:rsidRDefault="00FE1475" w:rsidP="00576A04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AF20E9" w:rsidRDefault="00906453" w:rsidP="00006A90">
      <w:pPr>
        <w:spacing w:line="240" w:lineRule="auto"/>
        <w:jc w:val="both"/>
      </w:pPr>
      <w:r>
        <w:rPr>
          <w:noProof/>
          <w:lang w:val="en-IN" w:eastAsia="en-IN"/>
        </w:rPr>
        <w:drawing>
          <wp:inline distT="0" distB="0" distL="0" distR="0">
            <wp:extent cx="5585460" cy="2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58" w:rsidRDefault="00CF4C58" w:rsidP="00006A90">
      <w:pPr>
        <w:spacing w:line="240" w:lineRule="auto"/>
        <w:ind w:left="1620"/>
        <w:jc w:val="both"/>
        <w:rPr>
          <w:rFonts w:ascii="Calibri" w:eastAsia="Calibri" w:hAnsi="Calibri" w:cs="Calibri"/>
          <w:color w:val="444444"/>
          <w:sz w:val="24"/>
          <w:szCs w:val="24"/>
        </w:rPr>
      </w:pPr>
    </w:p>
    <w:p w:rsidR="00491F3E" w:rsidRDefault="00CF4C58" w:rsidP="00491F3E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 w:rsidR="00491F3E">
        <w:rPr>
          <w:rFonts w:ascii="Calibri" w:eastAsia="Calibri" w:hAnsi="Calibri" w:cs="Calibri"/>
          <w:color w:val="3D85C6"/>
          <w:sz w:val="24"/>
          <w:szCs w:val="24"/>
        </w:rPr>
        <w:tab/>
        <w:t xml:space="preserve">   </w:t>
      </w:r>
      <w:r w:rsidR="00491F3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6 Months </w:t>
      </w:r>
      <w:r w:rsidR="00491F3E">
        <w:rPr>
          <w:rFonts w:ascii="Calibri" w:eastAsia="Calibri" w:hAnsi="Calibri" w:cs="Calibri"/>
          <w:bCs/>
          <w:color w:val="444444"/>
          <w:sz w:val="24"/>
          <w:szCs w:val="24"/>
        </w:rPr>
        <w:t>as a FreeLancer</w:t>
      </w:r>
      <w:r w:rsidR="00342758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2022</w:t>
      </w:r>
    </w:p>
    <w:p w:rsidR="00A04888" w:rsidRDefault="00100AAD" w:rsidP="00491F3E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  <w:t xml:space="preserve">   Role:  UX/UI Developer</w:t>
      </w:r>
    </w:p>
    <w:p w:rsidR="009607A6" w:rsidRDefault="009607A6" w:rsidP="00491F3E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  <w:t xml:space="preserve">   </w:t>
      </w:r>
      <w:r w:rsidR="00E74C2C" w:rsidRPr="00E74C2C">
        <w:rPr>
          <w:rFonts w:ascii="Calibri" w:eastAsia="Calibri" w:hAnsi="Calibri" w:cs="Calibri"/>
          <w:b/>
          <w:bCs/>
          <w:color w:val="444444"/>
          <w:sz w:val="24"/>
          <w:szCs w:val="24"/>
        </w:rPr>
        <w:t>3 Months</w:t>
      </w:r>
      <w:r w:rsidR="00E74C2C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internship </w:t>
      </w:r>
      <w:r w:rsidR="003F069E">
        <w:rPr>
          <w:rFonts w:ascii="Calibri" w:eastAsia="Calibri" w:hAnsi="Calibri" w:cs="Calibri"/>
          <w:bCs/>
          <w:color w:val="444444"/>
          <w:sz w:val="24"/>
          <w:szCs w:val="24"/>
        </w:rPr>
        <w:t>at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444444"/>
          <w:sz w:val="24"/>
          <w:szCs w:val="24"/>
        </w:rPr>
        <w:t>Techfully</w:t>
      </w:r>
      <w:proofErr w:type="spellEnd"/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(</w:t>
      </w:r>
      <w:r w:rsidR="00E74C2C" w:rsidRPr="00E74C2C">
        <w:rPr>
          <w:rFonts w:ascii="Calibri" w:eastAsia="Calibri" w:hAnsi="Calibri" w:cs="Calibri"/>
          <w:b/>
          <w:bCs/>
          <w:color w:val="444444"/>
          <w:sz w:val="24"/>
          <w:szCs w:val="24"/>
        </w:rPr>
        <w:t>APRIL 2023- JUNE 2023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)</w:t>
      </w:r>
    </w:p>
    <w:p w:rsidR="00E74C2C" w:rsidRDefault="00E74C2C" w:rsidP="00491F3E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  <w:t xml:space="preserve">   Role: Junior Java Developer</w:t>
      </w:r>
    </w:p>
    <w:p w:rsidR="00342758" w:rsidRDefault="00342758" w:rsidP="00491F3E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:rsidR="00342758" w:rsidRPr="00491F3E" w:rsidRDefault="00342758" w:rsidP="00491F3E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:rsidR="005D6828" w:rsidRDefault="00CF4C58" w:rsidP="00342758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342758" w:rsidRDefault="00342758" w:rsidP="00342758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006A90" w:rsidRDefault="00576A04" w:rsidP="00576A04">
      <w:pPr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PROJECTS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A04888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</w:t>
      </w:r>
      <w:r w:rsidR="00A77756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</w:t>
      </w:r>
      <w:r w:rsidR="005C1845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DA6B7C" w:rsidRPr="00DA6B7C">
        <w:rPr>
          <w:rFonts w:ascii="Calibri" w:eastAsia="Calibri" w:hAnsi="Calibri" w:cs="Calibri"/>
          <w:b/>
          <w:bCs/>
          <w:color w:val="444444"/>
          <w:sz w:val="24"/>
          <w:szCs w:val="24"/>
        </w:rPr>
        <w:t>Certifications Enrollment Tool</w:t>
      </w: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444444"/>
          <w:sz w:val="24"/>
          <w:szCs w:val="24"/>
        </w:rPr>
        <w:tab/>
      </w:r>
    </w:p>
    <w:p w:rsidR="00576A04" w:rsidRDefault="00576A04" w:rsidP="00576A04">
      <w:pPr>
        <w:spacing w:line="240" w:lineRule="auto"/>
        <w:ind w:left="1620" w:hanging="1620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444444"/>
          <w:sz w:val="24"/>
          <w:szCs w:val="24"/>
        </w:rPr>
        <w:tab/>
      </w:r>
    </w:p>
    <w:p w:rsidR="00DA6B7C" w:rsidRDefault="00DA6B7C" w:rsidP="00DA6B7C">
      <w:pPr>
        <w:spacing w:line="240" w:lineRule="auto"/>
        <w:ind w:left="1440" w:firstLine="180"/>
        <w:rPr>
          <w:rFonts w:ascii="Calibri" w:eastAsia="Calibri" w:hAnsi="Calibri" w:cs="Calibri"/>
          <w:color w:val="444444"/>
          <w:sz w:val="24"/>
          <w:szCs w:val="24"/>
        </w:rPr>
      </w:pPr>
      <w:r w:rsidRPr="00DA6B7C">
        <w:rPr>
          <w:rFonts w:ascii="Calibri" w:eastAsia="Calibri" w:hAnsi="Calibri" w:cs="Calibri"/>
          <w:color w:val="3D85C6"/>
          <w:sz w:val="24"/>
          <w:szCs w:val="24"/>
        </w:rPr>
        <w:t>Technologies</w:t>
      </w:r>
      <w:r w:rsidRPr="00DA6B7C">
        <w:rPr>
          <w:rFonts w:ascii="Calibri" w:eastAsia="Calibri" w:hAnsi="Calibri" w:cs="Calibri"/>
          <w:color w:val="444444"/>
          <w:sz w:val="24"/>
          <w:szCs w:val="24"/>
        </w:rPr>
        <w:t xml:space="preserve">: </w:t>
      </w:r>
      <w:r w:rsidR="00EB6FBB">
        <w:rPr>
          <w:rFonts w:ascii="Calibri" w:eastAsia="Calibri" w:hAnsi="Calibri" w:cs="Calibri"/>
          <w:color w:val="444444"/>
          <w:sz w:val="24"/>
          <w:szCs w:val="24"/>
        </w:rPr>
        <w:t>React</w:t>
      </w:r>
      <w:r w:rsidR="003B298D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EB6FBB">
        <w:rPr>
          <w:rFonts w:ascii="Calibri" w:eastAsia="Calibri" w:hAnsi="Calibri" w:cs="Calibri"/>
          <w:color w:val="444444"/>
          <w:sz w:val="24"/>
          <w:szCs w:val="24"/>
        </w:rPr>
        <w:t>JS</w:t>
      </w:r>
      <w:r w:rsidRPr="00DA6B7C">
        <w:rPr>
          <w:rFonts w:ascii="Calibri" w:eastAsia="Calibri" w:hAnsi="Calibri" w:cs="Calibri"/>
          <w:color w:val="444444"/>
          <w:sz w:val="24"/>
          <w:szCs w:val="24"/>
        </w:rPr>
        <w:t>,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CSS, </w:t>
      </w:r>
      <w:r w:rsidR="003D597F">
        <w:rPr>
          <w:rFonts w:ascii="Calibri" w:eastAsia="Calibri" w:hAnsi="Calibri" w:cs="Calibri"/>
          <w:color w:val="444444"/>
          <w:sz w:val="24"/>
          <w:szCs w:val="24"/>
        </w:rPr>
        <w:t>HTML</w:t>
      </w:r>
      <w:r w:rsidR="005C1845">
        <w:rPr>
          <w:rFonts w:ascii="Calibri" w:eastAsia="Calibri" w:hAnsi="Calibri" w:cs="Calibri"/>
          <w:color w:val="444444"/>
          <w:sz w:val="24"/>
          <w:szCs w:val="24"/>
        </w:rPr>
        <w:t>, JAVASCRIPT</w:t>
      </w:r>
    </w:p>
    <w:p w:rsidR="00A77756" w:rsidRDefault="00DA6B7C" w:rsidP="00A77756">
      <w:pPr>
        <w:spacing w:line="240" w:lineRule="auto"/>
        <w:ind w:left="1620"/>
        <w:rPr>
          <w:rFonts w:ascii="Calibri" w:eastAsia="Calibri" w:hAnsi="Calibri" w:cs="Calibri"/>
          <w:color w:val="444444"/>
        </w:rPr>
      </w:pPr>
      <w:r w:rsidRPr="00DA6B7C">
        <w:rPr>
          <w:rFonts w:ascii="Calibri" w:eastAsia="Calibri" w:hAnsi="Calibri" w:cs="Calibri"/>
          <w:color w:val="3D85C6"/>
          <w:sz w:val="24"/>
          <w:szCs w:val="24"/>
        </w:rPr>
        <w:t>Description</w:t>
      </w:r>
      <w:r w:rsidRPr="00DA6B7C">
        <w:rPr>
          <w:rFonts w:ascii="Calibri" w:eastAsia="Calibri" w:hAnsi="Calibri" w:cs="Calibri"/>
          <w:color w:val="444444"/>
          <w:sz w:val="24"/>
          <w:szCs w:val="24"/>
        </w:rPr>
        <w:t xml:space="preserve">: </w:t>
      </w:r>
      <w:r w:rsidRPr="00DA6B7C">
        <w:rPr>
          <w:rFonts w:ascii="Calibri" w:eastAsia="Calibri" w:hAnsi="Calibri" w:cs="Calibri"/>
          <w:color w:val="444444"/>
        </w:rPr>
        <w:t>Certifications Enrollment Tool is a Web Application developed which capturing and maintaining the data and profile of the candidates who wants to be a certified trainer, this also was incorporated with implementing bus</w:t>
      </w:r>
      <w:r w:rsidR="00342758">
        <w:rPr>
          <w:rFonts w:ascii="Calibri" w:eastAsia="Calibri" w:hAnsi="Calibri" w:cs="Calibri"/>
          <w:color w:val="444444"/>
        </w:rPr>
        <w:t>iness logic as per requirements.</w:t>
      </w:r>
      <w:r w:rsidRPr="00DA6B7C">
        <w:rPr>
          <w:rFonts w:ascii="Calibri" w:eastAsia="Calibri" w:hAnsi="Calibri" w:cs="Calibri"/>
          <w:color w:val="444444"/>
        </w:rPr>
        <w:t xml:space="preserve"> The main aim of the application was to simplify the process and improve User Experience</w:t>
      </w:r>
      <w:r w:rsidR="0005573D">
        <w:rPr>
          <w:rFonts w:ascii="Calibri" w:eastAsia="Calibri" w:hAnsi="Calibri" w:cs="Calibri"/>
          <w:color w:val="444444"/>
        </w:rPr>
        <w:t>.</w:t>
      </w:r>
    </w:p>
    <w:p w:rsidR="00006A90" w:rsidRPr="00006A90" w:rsidRDefault="00006A90" w:rsidP="00006A9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  <w:r w:rsidRPr="00DA6B7C">
        <w:rPr>
          <w:rFonts w:ascii="Calibri" w:eastAsia="Calibri" w:hAnsi="Calibri" w:cs="Calibri"/>
          <w:color w:val="3D85C6"/>
          <w:sz w:val="24"/>
          <w:szCs w:val="24"/>
        </w:rPr>
        <w:t>Role</w:t>
      </w:r>
      <w:r w:rsidRPr="00DA6B7C">
        <w:rPr>
          <w:rFonts w:ascii="Calibri" w:eastAsia="Calibri" w:hAnsi="Calibri" w:cs="Calibri"/>
          <w:b/>
          <w:bCs/>
          <w:color w:val="444444"/>
          <w:sz w:val="20"/>
          <w:szCs w:val="20"/>
        </w:rPr>
        <w:t>:</w:t>
      </w:r>
      <w:r w:rsidRPr="00DA6B7C">
        <w:rPr>
          <w:rFonts w:ascii="Calibri" w:eastAsia="Calibri" w:hAnsi="Calibri" w:cs="Calibri"/>
          <w:color w:val="444444"/>
        </w:rPr>
        <w:t xml:space="preserve"> My role in this project is of a developer who develops UI as per the Redlines given by the UX</w:t>
      </w:r>
      <w:r>
        <w:rPr>
          <w:rFonts w:ascii="Calibri" w:eastAsia="Calibri" w:hAnsi="Calibri" w:cs="Calibri"/>
          <w:color w:val="444444"/>
        </w:rPr>
        <w:t>.</w:t>
      </w:r>
    </w:p>
    <w:p w:rsidR="00A77756" w:rsidRDefault="00A77756" w:rsidP="00A77756">
      <w:pPr>
        <w:spacing w:line="240" w:lineRule="auto"/>
        <w:ind w:left="1620"/>
        <w:rPr>
          <w:rFonts w:ascii="Calibri" w:eastAsia="Calibri" w:hAnsi="Calibri" w:cs="Calibri"/>
          <w:color w:val="444444"/>
        </w:rPr>
      </w:pPr>
    </w:p>
    <w:p w:rsidR="00A77756" w:rsidRDefault="00A77756" w:rsidP="00A77756">
      <w:pPr>
        <w:spacing w:line="240" w:lineRule="auto"/>
        <w:ind w:left="1620" w:hanging="1620"/>
        <w:jc w:val="center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To-do-list</w:t>
      </w:r>
    </w:p>
    <w:p w:rsidR="00006A90" w:rsidRDefault="00006A90" w:rsidP="00A77756">
      <w:pPr>
        <w:spacing w:line="240" w:lineRule="auto"/>
        <w:ind w:left="1620" w:hanging="1620"/>
        <w:jc w:val="center"/>
        <w:rPr>
          <w:rFonts w:ascii="Calibri" w:eastAsia="Calibri" w:hAnsi="Calibri" w:cs="Calibri"/>
          <w:color w:val="6FA8DC"/>
          <w:sz w:val="20"/>
          <w:szCs w:val="20"/>
        </w:rPr>
      </w:pPr>
    </w:p>
    <w:p w:rsidR="00A77756" w:rsidRDefault="00A77756" w:rsidP="00A77756">
      <w:pPr>
        <w:spacing w:line="240" w:lineRule="auto"/>
        <w:ind w:left="1440" w:firstLine="180"/>
        <w:rPr>
          <w:rFonts w:ascii="Calibri" w:eastAsia="Calibri" w:hAnsi="Calibri" w:cs="Calibri"/>
          <w:color w:val="444444"/>
          <w:sz w:val="24"/>
          <w:szCs w:val="24"/>
        </w:rPr>
      </w:pPr>
      <w:r w:rsidRPr="00DA6B7C">
        <w:rPr>
          <w:rFonts w:ascii="Calibri" w:eastAsia="Calibri" w:hAnsi="Calibri" w:cs="Calibri"/>
          <w:color w:val="3D85C6"/>
          <w:sz w:val="24"/>
          <w:szCs w:val="24"/>
        </w:rPr>
        <w:t>Technologies</w:t>
      </w:r>
      <w:r w:rsidRPr="00DA6B7C">
        <w:rPr>
          <w:rFonts w:ascii="Calibri" w:eastAsia="Calibri" w:hAnsi="Calibri" w:cs="Calibri"/>
          <w:color w:val="444444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444444"/>
          <w:sz w:val="24"/>
          <w:szCs w:val="24"/>
        </w:rPr>
        <w:t>Re</w:t>
      </w:r>
      <w:r w:rsidR="007C2BCD">
        <w:rPr>
          <w:rFonts w:ascii="Calibri" w:eastAsia="Calibri" w:hAnsi="Calibri" w:cs="Calibri"/>
          <w:color w:val="444444"/>
          <w:sz w:val="24"/>
          <w:szCs w:val="24"/>
        </w:rPr>
        <w:t>act</w:t>
      </w:r>
      <w:r w:rsidRPr="00DA6B7C">
        <w:rPr>
          <w:rFonts w:ascii="Calibri" w:eastAsia="Calibri" w:hAnsi="Calibri" w:cs="Calibri"/>
          <w:color w:val="444444"/>
          <w:sz w:val="24"/>
          <w:szCs w:val="24"/>
        </w:rPr>
        <w:t>,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CSS, HTML, TYPESCRIPT</w:t>
      </w:r>
    </w:p>
    <w:p w:rsidR="00A77756" w:rsidRPr="00336703" w:rsidRDefault="00A77756" w:rsidP="00A77756">
      <w:pPr>
        <w:spacing w:line="240" w:lineRule="auto"/>
        <w:ind w:left="1620"/>
        <w:rPr>
          <w:rFonts w:ascii="Calibri" w:eastAsia="Calibri" w:hAnsi="Calibri" w:cs="Calibri"/>
          <w:color w:val="444444"/>
        </w:rPr>
      </w:pPr>
      <w:r w:rsidRPr="00DA6B7C">
        <w:rPr>
          <w:rFonts w:ascii="Calibri" w:eastAsia="Calibri" w:hAnsi="Calibri" w:cs="Calibri"/>
          <w:color w:val="3D85C6"/>
          <w:sz w:val="24"/>
          <w:szCs w:val="24"/>
        </w:rPr>
        <w:t>Description</w:t>
      </w:r>
      <w:r w:rsidRPr="00336703">
        <w:rPr>
          <w:rFonts w:ascii="Calibri" w:eastAsia="Calibri" w:hAnsi="Calibri" w:cs="Calibri"/>
          <w:color w:val="444444"/>
        </w:rPr>
        <w:t>:</w:t>
      </w:r>
      <w:r w:rsidRPr="00336703">
        <w:t xml:space="preserve"> </w:t>
      </w:r>
      <w:r w:rsidRPr="00336703">
        <w:rPr>
          <w:rFonts w:ascii="Calibri" w:hAnsi="Calibri" w:cs="Calibri"/>
        </w:rPr>
        <w:t xml:space="preserve">In this React website, the utilization of </w:t>
      </w:r>
      <w:proofErr w:type="spellStart"/>
      <w:r w:rsidRPr="00336703">
        <w:rPr>
          <w:rFonts w:ascii="Calibri" w:hAnsi="Calibri" w:cs="Calibri"/>
        </w:rPr>
        <w:t>useState</w:t>
      </w:r>
      <w:proofErr w:type="spellEnd"/>
      <w:r w:rsidRPr="00336703">
        <w:rPr>
          <w:rFonts w:ascii="Calibri" w:hAnsi="Calibri" w:cs="Calibri"/>
        </w:rPr>
        <w:t xml:space="preserve"> and </w:t>
      </w:r>
      <w:proofErr w:type="spellStart"/>
      <w:r w:rsidRPr="00336703">
        <w:rPr>
          <w:rFonts w:ascii="Calibri" w:hAnsi="Calibri" w:cs="Calibri"/>
        </w:rPr>
        <w:t>useReducer</w:t>
      </w:r>
      <w:proofErr w:type="spellEnd"/>
      <w:r w:rsidRPr="00336703">
        <w:rPr>
          <w:rFonts w:ascii="Calibri" w:hAnsi="Calibri" w:cs="Calibri"/>
        </w:rPr>
        <w:t xml:space="preserve"> enables the addition and removal of items on the website.</w:t>
      </w:r>
    </w:p>
    <w:p w:rsidR="00A77756" w:rsidRPr="00336703" w:rsidRDefault="00A77756" w:rsidP="00A77756">
      <w:pPr>
        <w:spacing w:line="240" w:lineRule="auto"/>
        <w:jc w:val="center"/>
        <w:rPr>
          <w:rFonts w:ascii="Calibri" w:eastAsia="Calibri" w:hAnsi="Calibri" w:cs="Calibri"/>
          <w:color w:val="444444"/>
        </w:rPr>
      </w:pPr>
    </w:p>
    <w:p w:rsidR="005D6828" w:rsidRDefault="005D6828" w:rsidP="00A77756">
      <w:pPr>
        <w:spacing w:line="240" w:lineRule="auto"/>
        <w:jc w:val="center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5D6828">
        <w:rPr>
          <w:rFonts w:ascii="Calibri" w:eastAsia="Calibri" w:hAnsi="Calibri" w:cs="Calibri"/>
          <w:b/>
          <w:bCs/>
          <w:color w:val="444444"/>
          <w:sz w:val="24"/>
          <w:szCs w:val="24"/>
        </w:rPr>
        <w:t>Password Manager App</w:t>
      </w:r>
    </w:p>
    <w:p w:rsidR="00006A90" w:rsidRDefault="00006A90" w:rsidP="00A77756">
      <w:pPr>
        <w:spacing w:line="240" w:lineRule="auto"/>
        <w:jc w:val="center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C0CFF" w:rsidRDefault="000C0CFF" w:rsidP="00DA6B7C">
      <w:pPr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 w:rsidRPr="00DA6B7C">
        <w:rPr>
          <w:rFonts w:ascii="Calibri" w:eastAsia="Calibri" w:hAnsi="Calibri" w:cs="Calibri"/>
          <w:color w:val="3D85C6"/>
          <w:sz w:val="24"/>
          <w:szCs w:val="24"/>
        </w:rPr>
        <w:t>Technologies</w:t>
      </w:r>
      <w:r w:rsidRPr="00DA6B7C">
        <w:rPr>
          <w:rFonts w:ascii="Calibri" w:eastAsia="Calibri" w:hAnsi="Calibri" w:cs="Calibri"/>
          <w:color w:val="444444"/>
          <w:sz w:val="24"/>
          <w:szCs w:val="24"/>
        </w:rPr>
        <w:t>: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4444"/>
          <w:sz w:val="24"/>
          <w:szCs w:val="24"/>
        </w:rPr>
        <w:t>Figma</w:t>
      </w:r>
      <w:proofErr w:type="spellEnd"/>
      <w:r w:rsidR="00336703">
        <w:rPr>
          <w:rFonts w:ascii="Calibri" w:eastAsia="Calibri" w:hAnsi="Calibri" w:cs="Calibri"/>
          <w:color w:val="444444"/>
          <w:sz w:val="24"/>
          <w:szCs w:val="24"/>
        </w:rPr>
        <w:t>.</w:t>
      </w:r>
    </w:p>
    <w:p w:rsidR="00A04888" w:rsidRDefault="000C0CFF" w:rsidP="00DA6B7C">
      <w:pPr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 w:rsidRPr="00DA6B7C">
        <w:rPr>
          <w:rFonts w:ascii="Calibri" w:eastAsia="Calibri" w:hAnsi="Calibri" w:cs="Calibri"/>
          <w:color w:val="3D85C6"/>
          <w:sz w:val="24"/>
          <w:szCs w:val="24"/>
        </w:rPr>
        <w:t>Description</w:t>
      </w:r>
      <w:r w:rsidRPr="00DA6B7C">
        <w:rPr>
          <w:rFonts w:ascii="Calibri" w:eastAsia="Calibri" w:hAnsi="Calibri" w:cs="Calibri"/>
          <w:color w:val="444444"/>
          <w:sz w:val="24"/>
          <w:szCs w:val="24"/>
        </w:rPr>
        <w:t>:</w:t>
      </w:r>
      <w:r w:rsidR="006D543D">
        <w:rPr>
          <w:rFonts w:ascii="Calibri" w:eastAsia="Calibri" w:hAnsi="Calibri" w:cs="Calibri"/>
          <w:color w:val="444444"/>
          <w:sz w:val="24"/>
          <w:szCs w:val="24"/>
        </w:rPr>
        <w:t xml:space="preserve"> Password </w:t>
      </w:r>
      <w:r w:rsidR="00596F58">
        <w:rPr>
          <w:rFonts w:ascii="Calibri" w:eastAsia="Calibri" w:hAnsi="Calibri" w:cs="Calibri"/>
          <w:color w:val="444444"/>
          <w:sz w:val="24"/>
          <w:szCs w:val="24"/>
        </w:rPr>
        <w:t>Manager</w:t>
      </w:r>
      <w:r w:rsidR="006D543D">
        <w:rPr>
          <w:rFonts w:ascii="Calibri" w:eastAsia="Calibri" w:hAnsi="Calibri" w:cs="Calibri"/>
          <w:color w:val="444444"/>
          <w:sz w:val="24"/>
          <w:szCs w:val="24"/>
        </w:rPr>
        <w:t xml:space="preserve"> is a mobile app which is developed to store password of all websites, Cards, Net banking, Applications</w:t>
      </w:r>
      <w:r w:rsidR="00AF20E9">
        <w:rPr>
          <w:rFonts w:ascii="Calibri" w:eastAsia="Calibri" w:hAnsi="Calibri" w:cs="Calibri"/>
          <w:color w:val="444444"/>
          <w:sz w:val="24"/>
          <w:szCs w:val="24"/>
        </w:rPr>
        <w:t xml:space="preserve"> at one place</w:t>
      </w:r>
      <w:r w:rsidR="006D543D">
        <w:rPr>
          <w:rFonts w:ascii="Calibri" w:eastAsia="Calibri" w:hAnsi="Calibri" w:cs="Calibri"/>
          <w:color w:val="444444"/>
          <w:sz w:val="24"/>
          <w:szCs w:val="24"/>
        </w:rPr>
        <w:t>.</w:t>
      </w:r>
      <w:r w:rsidR="00A04888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AC4A44" w:rsidRDefault="00AC4A44" w:rsidP="00342758">
      <w:pPr>
        <w:spacing w:line="240" w:lineRule="auto"/>
        <w:rPr>
          <w:rFonts w:ascii="Calibri" w:eastAsia="Calibri" w:hAnsi="Calibri" w:cs="Calibri"/>
          <w:color w:val="444444"/>
        </w:rPr>
      </w:pPr>
    </w:p>
    <w:p w:rsidR="00720200" w:rsidRDefault="00906453" w:rsidP="00006A90">
      <w:pPr>
        <w:spacing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585460" cy="2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8" w:rsidRDefault="008309E8" w:rsidP="00006A90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720200" w:rsidRDefault="00720200" w:rsidP="00720200">
      <w:pPr>
        <w:spacing w:line="240" w:lineRule="auto"/>
        <w:ind w:left="1620" w:hanging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STRENGTHS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Pr="0072020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Urge to learn new things and implement them. </w:t>
      </w:r>
    </w:p>
    <w:p w:rsidR="00720200" w:rsidRPr="00720200" w:rsidRDefault="00720200" w:rsidP="00720200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 w:rsidRPr="0072020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Can quickly grasp and start </w:t>
      </w:r>
      <w:proofErr w:type="gramStart"/>
      <w:r w:rsidRPr="00720200">
        <w:rPr>
          <w:rFonts w:ascii="Calibri" w:eastAsia="Calibri" w:hAnsi="Calibri" w:cs="Calibri"/>
          <w:bCs/>
          <w:color w:val="444444"/>
          <w:sz w:val="24"/>
          <w:szCs w:val="24"/>
        </w:rPr>
        <w:t>working</w:t>
      </w:r>
      <w:proofErr w:type="gramEnd"/>
      <w:r w:rsidRPr="0072020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on any technology by self. </w:t>
      </w:r>
    </w:p>
    <w:p w:rsidR="00720200" w:rsidRPr="00720200" w:rsidRDefault="00720200" w:rsidP="00720200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 w:rsidRPr="0072020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I don’t easily give up, if taken up a task will complete it successfully despite its complexity. </w:t>
      </w:r>
    </w:p>
    <w:p w:rsidR="00720200" w:rsidRDefault="00720200" w:rsidP="00720200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 w:rsidRPr="0072020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Good Listening and Communication skills. </w:t>
      </w:r>
    </w:p>
    <w:p w:rsidR="00720200" w:rsidRDefault="00906453" w:rsidP="00006A90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585460" cy="2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8" w:rsidRDefault="008309E8" w:rsidP="00720200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6D543D" w:rsidRDefault="00720200" w:rsidP="006D543D">
      <w:pPr>
        <w:spacing w:line="240" w:lineRule="auto"/>
        <w:ind w:left="1620" w:hanging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PERSONAL </w:t>
      </w:r>
      <w:r w:rsidR="006D543D">
        <w:rPr>
          <w:rFonts w:ascii="Calibri" w:eastAsia="Calibri" w:hAnsi="Calibri" w:cs="Calibri"/>
          <w:color w:val="3D85C6"/>
          <w:sz w:val="24"/>
          <w:szCs w:val="24"/>
        </w:rPr>
        <w:tab/>
      </w:r>
      <w:r w:rsidR="006D543D" w:rsidRPr="00216CFA">
        <w:rPr>
          <w:rFonts w:ascii="Calibri" w:eastAsia="Calibri" w:hAnsi="Calibri" w:cs="Calibri"/>
          <w:b/>
          <w:bCs/>
          <w:color w:val="444444"/>
          <w:sz w:val="24"/>
          <w:szCs w:val="24"/>
        </w:rPr>
        <w:t>Date of Birth:</w:t>
      </w:r>
      <w:r w:rsidR="006D543D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14th</w:t>
      </w:r>
      <w:r w:rsidR="006D543D" w:rsidRPr="0072020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 w:rsidR="006D543D">
        <w:rPr>
          <w:rFonts w:ascii="Calibri" w:eastAsia="Calibri" w:hAnsi="Calibri" w:cs="Calibri"/>
          <w:bCs/>
          <w:color w:val="444444"/>
          <w:sz w:val="24"/>
          <w:szCs w:val="24"/>
        </w:rPr>
        <w:t>Jan</w:t>
      </w:r>
      <w:r w:rsidR="006D543D" w:rsidRPr="0072020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199</w:t>
      </w:r>
      <w:r w:rsidR="006D543D">
        <w:rPr>
          <w:rFonts w:ascii="Calibri" w:eastAsia="Calibri" w:hAnsi="Calibri" w:cs="Calibri"/>
          <w:bCs/>
          <w:color w:val="444444"/>
          <w:sz w:val="24"/>
          <w:szCs w:val="24"/>
        </w:rPr>
        <w:t>4</w:t>
      </w:r>
      <w:r w:rsidR="006D543D" w:rsidRPr="0072020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 w:rsidR="006D543D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6D543D" w:rsidRDefault="006D543D" w:rsidP="006D543D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 w:rsidRPr="00216CFA">
        <w:rPr>
          <w:rFonts w:ascii="Calibri" w:eastAsia="Calibri" w:hAnsi="Calibri" w:cs="Calibri"/>
          <w:b/>
          <w:bCs/>
          <w:color w:val="444444"/>
          <w:sz w:val="24"/>
          <w:szCs w:val="24"/>
        </w:rPr>
        <w:t>Father’s Name:</w:t>
      </w:r>
      <w:r w:rsidRPr="0072020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Mr. </w:t>
      </w:r>
      <w:proofErr w:type="spellStart"/>
      <w:r>
        <w:rPr>
          <w:rFonts w:ascii="Calibri" w:eastAsia="Calibri" w:hAnsi="Calibri" w:cs="Calibri"/>
          <w:bCs/>
          <w:color w:val="444444"/>
          <w:sz w:val="24"/>
          <w:szCs w:val="24"/>
        </w:rPr>
        <w:t>Balakumar</w:t>
      </w:r>
      <w:proofErr w:type="spellEnd"/>
      <w:r w:rsidR="009607A6">
        <w:rPr>
          <w:rFonts w:ascii="Calibri" w:eastAsia="Calibri" w:hAnsi="Calibri" w:cs="Calibri"/>
          <w:bCs/>
          <w:color w:val="444444"/>
          <w:sz w:val="24"/>
          <w:szCs w:val="24"/>
        </w:rPr>
        <w:t>.</w:t>
      </w:r>
    </w:p>
    <w:p w:rsidR="006D543D" w:rsidRDefault="006D543D" w:rsidP="006D543D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 w:rsidRPr="00720200">
        <w:rPr>
          <w:rFonts w:ascii="Calibri" w:eastAsia="Calibri" w:hAnsi="Calibri" w:cs="Calibri"/>
          <w:bCs/>
          <w:color w:val="444444"/>
          <w:sz w:val="24"/>
          <w:szCs w:val="24"/>
        </w:rPr>
        <w:t>Languag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es Known: English, Tamil,</w:t>
      </w:r>
      <w:r w:rsidR="00491F3E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Telugu.</w:t>
      </w:r>
    </w:p>
    <w:p w:rsidR="00491F3E" w:rsidRDefault="00643D89" w:rsidP="006D543D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>Hobbies: Listening Music</w:t>
      </w:r>
      <w:r w:rsidR="006D543D">
        <w:rPr>
          <w:rFonts w:ascii="Calibri" w:eastAsia="Calibri" w:hAnsi="Calibri" w:cs="Calibri"/>
          <w:bCs/>
          <w:color w:val="444444"/>
          <w:sz w:val="24"/>
          <w:szCs w:val="24"/>
        </w:rPr>
        <w:t>.</w:t>
      </w:r>
    </w:p>
    <w:p w:rsidR="00491F3E" w:rsidRDefault="00491F3E" w:rsidP="006D543D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:rsidR="008309E8" w:rsidRDefault="008309E8" w:rsidP="0043105C">
      <w:pPr>
        <w:spacing w:line="240" w:lineRule="auto"/>
        <w:ind w:left="1620"/>
        <w:jc w:val="center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:rsidR="008309E8" w:rsidRDefault="008309E8" w:rsidP="0043105C">
      <w:pPr>
        <w:spacing w:line="240" w:lineRule="auto"/>
        <w:ind w:left="1620"/>
        <w:jc w:val="center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:rsidR="00025124" w:rsidRDefault="00025124" w:rsidP="00946487">
      <w:pPr>
        <w:spacing w:line="240" w:lineRule="auto"/>
        <w:ind w:left="1620"/>
        <w:jc w:val="both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:rsidR="00006A90" w:rsidRPr="006B6A0A" w:rsidRDefault="00006A90" w:rsidP="00946487">
      <w:pPr>
        <w:spacing w:line="240" w:lineRule="auto"/>
        <w:ind w:left="2160"/>
        <w:jc w:val="both"/>
        <w:rPr>
          <w:rFonts w:ascii="Calibri" w:eastAsia="Calibri" w:hAnsi="Calibri" w:cs="Calibri"/>
          <w:b/>
          <w:color w:val="6FA8DC"/>
        </w:rPr>
      </w:pPr>
      <w:r w:rsidRPr="006B6A0A">
        <w:rPr>
          <w:rFonts w:ascii="Calibri" w:eastAsia="Calibri" w:hAnsi="Calibri" w:cs="Calibri"/>
          <w:b/>
          <w:color w:val="6FA8DC"/>
        </w:rPr>
        <w:t xml:space="preserve">• </w:t>
      </w:r>
      <w:r w:rsidRPr="006B6A0A">
        <w:rPr>
          <w:rFonts w:ascii="Calibri" w:eastAsia="Calibri" w:hAnsi="Calibri" w:cs="Calibri"/>
          <w:b/>
          <w:bCs/>
          <w:color w:val="666666"/>
        </w:rPr>
        <w:t>CELL</w:t>
      </w:r>
      <w:r w:rsidRPr="006B6A0A">
        <w:rPr>
          <w:rFonts w:ascii="Calibri" w:eastAsia="Calibri" w:hAnsi="Calibri" w:cs="Calibri"/>
          <w:b/>
          <w:color w:val="6FA8DC"/>
        </w:rPr>
        <w:t xml:space="preserve"> </w:t>
      </w:r>
      <w:r w:rsidRPr="006B6A0A">
        <w:rPr>
          <w:rFonts w:ascii="Calibri" w:eastAsia="Calibri" w:hAnsi="Calibri" w:cs="Calibri"/>
          <w:b/>
          <w:color w:val="999999"/>
        </w:rPr>
        <w:t>+919884832530</w:t>
      </w:r>
      <w:r w:rsidRPr="006B6A0A">
        <w:rPr>
          <w:rFonts w:ascii="Calibri" w:eastAsia="Calibri" w:hAnsi="Calibri" w:cs="Calibri"/>
          <w:b/>
          <w:color w:val="6FA8DC"/>
        </w:rPr>
        <w:t>•</w:t>
      </w:r>
      <w:r w:rsidRPr="006B6A0A">
        <w:rPr>
          <w:rFonts w:ascii="Calibri" w:eastAsia="Calibri" w:hAnsi="Calibri" w:cs="Calibri"/>
          <w:b/>
          <w:bCs/>
          <w:color w:val="666666"/>
        </w:rPr>
        <w:t>E-MAIL</w:t>
      </w:r>
      <w:r w:rsidRPr="006B6A0A">
        <w:rPr>
          <w:rFonts w:ascii="Calibri" w:eastAsia="Calibri" w:hAnsi="Calibri" w:cs="Calibri"/>
          <w:b/>
          <w:color w:val="999999"/>
        </w:rPr>
        <w:t xml:space="preserve"> shrishalini.sai@gmail.com</w:t>
      </w:r>
      <w:bookmarkStart w:id="0" w:name="_GoBack"/>
      <w:bookmarkEnd w:id="0"/>
    </w:p>
    <w:sectPr w:rsidR="00006A90" w:rsidRPr="006B6A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070" w:rsidRDefault="00AC6070" w:rsidP="00CE00C1">
      <w:pPr>
        <w:spacing w:line="240" w:lineRule="auto"/>
      </w:pPr>
      <w:r>
        <w:separator/>
      </w:r>
    </w:p>
  </w:endnote>
  <w:endnote w:type="continuationSeparator" w:id="0">
    <w:p w:rsidR="00AC6070" w:rsidRDefault="00AC6070" w:rsidP="00CE0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C1" w:rsidRDefault="00CE0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C1" w:rsidRDefault="00CE0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C1" w:rsidRDefault="00CE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070" w:rsidRDefault="00AC6070" w:rsidP="00CE00C1">
      <w:pPr>
        <w:spacing w:line="240" w:lineRule="auto"/>
      </w:pPr>
      <w:r>
        <w:separator/>
      </w:r>
    </w:p>
  </w:footnote>
  <w:footnote w:type="continuationSeparator" w:id="0">
    <w:p w:rsidR="00AC6070" w:rsidRDefault="00AC6070" w:rsidP="00CE00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C1" w:rsidRDefault="00CE00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C1" w:rsidRDefault="00CE00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C1" w:rsidRDefault="00CE0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hybridMultilevel"/>
    <w:tmpl w:val="945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6A90"/>
    <w:rsid w:val="00014726"/>
    <w:rsid w:val="000176F7"/>
    <w:rsid w:val="00025124"/>
    <w:rsid w:val="000503E3"/>
    <w:rsid w:val="0005573D"/>
    <w:rsid w:val="000574EF"/>
    <w:rsid w:val="00060628"/>
    <w:rsid w:val="000C0CFF"/>
    <w:rsid w:val="00100AAD"/>
    <w:rsid w:val="00105CA6"/>
    <w:rsid w:val="00125F7E"/>
    <w:rsid w:val="00135B15"/>
    <w:rsid w:val="00180E8E"/>
    <w:rsid w:val="002051CD"/>
    <w:rsid w:val="00214B37"/>
    <w:rsid w:val="00216CFA"/>
    <w:rsid w:val="00226CAE"/>
    <w:rsid w:val="00286EA5"/>
    <w:rsid w:val="00290FEC"/>
    <w:rsid w:val="00294A78"/>
    <w:rsid w:val="002C1849"/>
    <w:rsid w:val="002D2BD2"/>
    <w:rsid w:val="00303832"/>
    <w:rsid w:val="00336703"/>
    <w:rsid w:val="00341441"/>
    <w:rsid w:val="00341D24"/>
    <w:rsid w:val="00342758"/>
    <w:rsid w:val="0035185F"/>
    <w:rsid w:val="003865DD"/>
    <w:rsid w:val="003A47A1"/>
    <w:rsid w:val="003A7227"/>
    <w:rsid w:val="003B258C"/>
    <w:rsid w:val="003B298D"/>
    <w:rsid w:val="003B653D"/>
    <w:rsid w:val="003B7E99"/>
    <w:rsid w:val="003D597F"/>
    <w:rsid w:val="003F069E"/>
    <w:rsid w:val="00416A23"/>
    <w:rsid w:val="0043105C"/>
    <w:rsid w:val="004424FA"/>
    <w:rsid w:val="004744BD"/>
    <w:rsid w:val="00477971"/>
    <w:rsid w:val="00482D3D"/>
    <w:rsid w:val="00491F3E"/>
    <w:rsid w:val="004B28A3"/>
    <w:rsid w:val="004D1268"/>
    <w:rsid w:val="00506AD5"/>
    <w:rsid w:val="00514C63"/>
    <w:rsid w:val="0052279E"/>
    <w:rsid w:val="00576A04"/>
    <w:rsid w:val="00583EAB"/>
    <w:rsid w:val="00586404"/>
    <w:rsid w:val="005965FA"/>
    <w:rsid w:val="00596F58"/>
    <w:rsid w:val="005C1845"/>
    <w:rsid w:val="005C3E0D"/>
    <w:rsid w:val="005D6828"/>
    <w:rsid w:val="005F2BE1"/>
    <w:rsid w:val="00643D89"/>
    <w:rsid w:val="00645B7C"/>
    <w:rsid w:val="00670999"/>
    <w:rsid w:val="00694C86"/>
    <w:rsid w:val="006B2D52"/>
    <w:rsid w:val="006B6A0A"/>
    <w:rsid w:val="006C12F5"/>
    <w:rsid w:val="006D543D"/>
    <w:rsid w:val="006F6DE5"/>
    <w:rsid w:val="00720200"/>
    <w:rsid w:val="00743D47"/>
    <w:rsid w:val="007856B1"/>
    <w:rsid w:val="007A5030"/>
    <w:rsid w:val="007C2BCD"/>
    <w:rsid w:val="007D1154"/>
    <w:rsid w:val="007D5EA3"/>
    <w:rsid w:val="007F2696"/>
    <w:rsid w:val="007F3167"/>
    <w:rsid w:val="00811FCE"/>
    <w:rsid w:val="008309E8"/>
    <w:rsid w:val="00886E4E"/>
    <w:rsid w:val="00894676"/>
    <w:rsid w:val="00896881"/>
    <w:rsid w:val="008A73DD"/>
    <w:rsid w:val="008B7950"/>
    <w:rsid w:val="008C15B9"/>
    <w:rsid w:val="008C6BCA"/>
    <w:rsid w:val="008D363B"/>
    <w:rsid w:val="008F6582"/>
    <w:rsid w:val="00903F24"/>
    <w:rsid w:val="00906453"/>
    <w:rsid w:val="00946487"/>
    <w:rsid w:val="0094696D"/>
    <w:rsid w:val="009607A6"/>
    <w:rsid w:val="00965E69"/>
    <w:rsid w:val="00993FFF"/>
    <w:rsid w:val="009A1F3C"/>
    <w:rsid w:val="009B211C"/>
    <w:rsid w:val="009E2E61"/>
    <w:rsid w:val="00A04888"/>
    <w:rsid w:val="00A15C51"/>
    <w:rsid w:val="00A52072"/>
    <w:rsid w:val="00A538AF"/>
    <w:rsid w:val="00A629F3"/>
    <w:rsid w:val="00A77756"/>
    <w:rsid w:val="00A77B3E"/>
    <w:rsid w:val="00AC4A44"/>
    <w:rsid w:val="00AC6070"/>
    <w:rsid w:val="00AE2237"/>
    <w:rsid w:val="00AF20E9"/>
    <w:rsid w:val="00B60654"/>
    <w:rsid w:val="00B70E2D"/>
    <w:rsid w:val="00BE5189"/>
    <w:rsid w:val="00C04EA0"/>
    <w:rsid w:val="00CA6495"/>
    <w:rsid w:val="00CA7112"/>
    <w:rsid w:val="00CE00C1"/>
    <w:rsid w:val="00CE2DF8"/>
    <w:rsid w:val="00CF1062"/>
    <w:rsid w:val="00CF4C58"/>
    <w:rsid w:val="00D51F9A"/>
    <w:rsid w:val="00D74630"/>
    <w:rsid w:val="00DA1859"/>
    <w:rsid w:val="00DA6B7C"/>
    <w:rsid w:val="00DB182B"/>
    <w:rsid w:val="00DE282F"/>
    <w:rsid w:val="00E05923"/>
    <w:rsid w:val="00E07922"/>
    <w:rsid w:val="00E10F1A"/>
    <w:rsid w:val="00E371CE"/>
    <w:rsid w:val="00E67460"/>
    <w:rsid w:val="00E74C2C"/>
    <w:rsid w:val="00EA0B39"/>
    <w:rsid w:val="00EB4099"/>
    <w:rsid w:val="00EB6FBB"/>
    <w:rsid w:val="00EC46C0"/>
    <w:rsid w:val="00EE3782"/>
    <w:rsid w:val="00F11112"/>
    <w:rsid w:val="00F822CF"/>
    <w:rsid w:val="00FA5016"/>
    <w:rsid w:val="00FE1475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62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0C1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CE00C1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00C1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CE00C1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676"/>
    <w:pPr>
      <w:spacing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4676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AF20E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rishalini.sai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shrishalini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ri-shalini-b-a6a075101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2886</CharactersWithSpaces>
  <SharedDoc>false</SharedDoc>
  <HyperlinkBase/>
  <HLinks>
    <vt:vector size="12" baseType="variant">
      <vt:variant>
        <vt:i4>5111819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https://www.linkedin.com/in/shri-shalini-b-a6a075101/</vt:lpwstr>
      </vt:variant>
      <vt:variant>
        <vt:lpwstr/>
      </vt:variant>
      <vt:variant>
        <vt:i4>983147</vt:i4>
      </vt:variant>
      <vt:variant>
        <vt:i4>0</vt:i4>
      </vt:variant>
      <vt:variant>
        <vt:i4>0</vt:i4>
      </vt:variant>
      <vt:variant>
        <vt:i4>5</vt:i4>
      </vt:variant>
      <vt:variant>
        <vt:lpwstr>mailto:shrishalini.sai@gmail.com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dc:description/>
  <cp:lastModifiedBy/>
  <cp:revision>1</cp:revision>
  <cp:lastPrinted>2009-04-22T19:24:00Z</cp:lastPrinted>
  <dcterms:created xsi:type="dcterms:W3CDTF">2023-06-10T10:58:00Z</dcterms:created>
  <dcterms:modified xsi:type="dcterms:W3CDTF">2023-06-10T12:09:00Z</dcterms:modified>
  <cp:category/>
</cp:coreProperties>
</file>